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Precision Livestock Farming System</w:t>
      </w:r>
    </w:p>
    <w:p>
      <w:r>
        <w:br w:type="page"/>
      </w:r>
    </w:p>
    <w:p>
      <w:pPr>
        <w:pStyle w:val="Heading1"/>
      </w:pPr>
      <w:r>
        <w:t>Code 1 Output</w:t>
      </w:r>
    </w:p>
    <w:p>
      <w:r>
        <w:drawing>
          <wp:inline xmlns:a="http://schemas.openxmlformats.org/drawingml/2006/main" xmlns:pic="http://schemas.openxmlformats.org/drawingml/2006/picture">
            <wp:extent cx="5029200" cy="5722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-20250521-WA00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722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Code 2 Output</w:t>
      </w:r>
    </w:p>
    <w:p>
      <w:r>
        <w:drawing>
          <wp:inline xmlns:a="http://schemas.openxmlformats.org/drawingml/2006/main" xmlns:pic="http://schemas.openxmlformats.org/drawingml/2006/picture">
            <wp:extent cx="5029200" cy="24702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-20250521-WA000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70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Code 3 Output</w:t>
      </w:r>
    </w:p>
    <w:p>
      <w:r>
        <w:drawing>
          <wp:inline xmlns:a="http://schemas.openxmlformats.org/drawingml/2006/main" xmlns:pic="http://schemas.openxmlformats.org/drawingml/2006/picture">
            <wp:extent cx="5029200" cy="748048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-20250521-WA000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48048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