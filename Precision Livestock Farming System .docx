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Precision Livestock Farming System</w:t>
      </w:r>
    </w:p>
    <w:p>
      <w:pPr>
        <w:pStyle w:val="Heading2"/>
      </w:pPr>
      <w:r>
        <w:t>Code 1: Livestock Health Monitoring</w:t>
      </w:r>
    </w:p>
    <w:p>
      <w:r>
        <w:br/>
        <w:t>import random</w:t>
        <w:br/>
        <w:t>import time</w:t>
        <w:br/>
        <w:br/>
        <w:t># Simulated sensor data for a group of animals</w:t>
        <w:br/>
        <w:t>livestock_data = [</w:t>
        <w:br/>
        <w:t xml:space="preserve">    {"id": "Cow 001", "temperature": 38.5, "activity": 70, "heart_rate": 65},</w:t>
        <w:br/>
        <w:t xml:space="preserve">    {"id": "Cow 002", "temperature": 39.2, "activity": 30, "heart_rate": 80},</w:t>
        <w:br/>
        <w:t xml:space="preserve">    {"id": "Cow 003", "temperature": 40.1, "activity": 20, "heart_rate": 95},  # abnormal</w:t>
        <w:br/>
        <w:t xml:space="preserve">    {"id": "Cow 004", "temperature": 37.8, "activity": 85, "heart_rate": 60}</w:t>
        <w:br/>
        <w:t>]</w:t>
        <w:br/>
        <w:br/>
        <w:t># Thresholds for abnormal health</w:t>
        <w:br/>
        <w:t>TEMP_THRESHOLD = 39.5</w:t>
        <w:br/>
        <w:t>ACTIVITY_THRESHOLD = 25</w:t>
        <w:br/>
        <w:t>HEART_RATE_THRESHOLD = 90</w:t>
        <w:br/>
        <w:br/>
        <w:t># Function to analyze data</w:t>
        <w:br/>
        <w:t>def analyze_livestock(data):</w:t>
        <w:br/>
        <w:t xml:space="preserve">    alerts = []</w:t>
        <w:br/>
        <w:t xml:space="preserve">    for animal in data:</w:t>
        <w:br/>
        <w:t xml:space="preserve">        abnormal = []</w:t>
        <w:br/>
        <w:t xml:space="preserve">        if animal["temperature"] &gt; TEMP_THRESHOLD:</w:t>
        <w:br/>
        <w:t xml:space="preserve">            abnormal.append("High Temp")</w:t>
        <w:br/>
        <w:t xml:space="preserve">        if animal["activity"] &lt; ACTIVITY_THRESHOLD:</w:t>
        <w:br/>
        <w:t xml:space="preserve">            abnormal.append("Low Activity")</w:t>
        <w:br/>
        <w:t xml:space="preserve">        if animal["heart_rate"] &gt; HEART_RATE_THRESHOLD:</w:t>
        <w:br/>
        <w:t xml:space="preserve">            abnormal.append("High Heart Rate")</w:t>
        <w:br/>
        <w:t xml:space="preserve">        if abnormal:</w:t>
        <w:br/>
        <w:t xml:space="preserve">            alerts.append({</w:t>
        <w:br/>
        <w:t xml:space="preserve">                "id": animal["id"],</w:t>
        <w:br/>
        <w:t xml:space="preserve">                "issues": abnormal,</w:t>
        <w:br/>
        <w:t xml:space="preserve">                "status": "Alert"</w:t>
        <w:br/>
        <w:t xml:space="preserve">            })</w:t>
        <w:br/>
        <w:t xml:space="preserve">        else:</w:t>
        <w:br/>
        <w:t xml:space="preserve">            alerts.append({</w:t>
        <w:br/>
        <w:t xml:space="preserve">                "id": animal["id"],</w:t>
        <w:br/>
        <w:t xml:space="preserve">                "issues": ["Normal"],</w:t>
        <w:br/>
        <w:t xml:space="preserve">                "status": "OK"</w:t>
        <w:br/>
        <w:t xml:space="preserve">            })</w:t>
        <w:br/>
        <w:t xml:space="preserve">    return alerts</w:t>
        <w:br/>
        <w:br/>
        <w:t># Display results</w:t>
        <w:br/>
        <w:t>def display_dashboard(results):</w:t>
        <w:br/>
        <w:t xml:space="preserve">    print("=== Precision Livestock Monitoring Dashboard ===\n")</w:t>
        <w:br/>
        <w:t xml:space="preserve">    for result in results:</w:t>
        <w:br/>
        <w:t xml:space="preserve">        print(f"Animal ID : {result['id']}")</w:t>
        <w:br/>
        <w:t xml:space="preserve">        print(f"Status    : {result['status']}")</w:t>
        <w:br/>
        <w:t xml:space="preserve">        print(f"Issues    : {', '.join(result['issues'])}")</w:t>
        <w:br/>
        <w:t xml:space="preserve">        print("----------------------------------------------")</w:t>
        <w:br/>
        <w:br/>
        <w:t># Simulate a reading every few seconds</w:t>
        <w:br/>
        <w:t>if __name__ == "__main__":</w:t>
        <w:br/>
        <w:t xml:space="preserve">    print("Starting Livestock Health Monitoring...\n")</w:t>
        <w:br/>
        <w:t xml:space="preserve">    time.sleep(1)</w:t>
        <w:br/>
        <w:t xml:space="preserve">    analysis = analyze_livestock(livestock_data)</w:t>
        <w:br/>
        <w:t xml:space="preserve">    display_dashboard(analysis)</w:t>
        <w:br/>
      </w:r>
    </w:p>
    <w:p>
      <w:pPr>
        <w:pStyle w:val="Heading2"/>
      </w:pPr>
      <w:r>
        <w:t>Code 2: Real-time Sensor Monitoring and Alerts</w:t>
      </w:r>
    </w:p>
    <w:p>
      <w:r>
        <w:br/>
        <w:t>import time</w:t>
        <w:br/>
        <w:t>import random</w:t>
        <w:br/>
        <w:t>import matplotlib.pyplot as plt</w:t>
        <w:br/>
        <w:br/>
        <w:t># Simulated sensor reading function</w:t>
        <w:br/>
        <w:t>def read_sensors():</w:t>
        <w:br/>
        <w:t xml:space="preserve">    temperature = random.uniform(20.0, 35.0)  # Ambient temp (simulated)</w:t>
        <w:br/>
        <w:t xml:space="preserve">    humidity = random.uniform(20.0, 60.0)     # Humidity (simulated)</w:t>
        <w:br/>
        <w:t xml:space="preserve">    animal_temp = random.uniform(36.5, 40.0)  # Animal body temp (simulated)</w:t>
        <w:br/>
        <w:t xml:space="preserve">    return temperature, humidity, animal_temp</w:t>
        <w:br/>
        <w:br/>
        <w:t># Function to send alerts</w:t>
        <w:br/>
        <w:t>def send_alert(message):</w:t>
        <w:br/>
        <w:t xml:space="preserve">    print(f'ALERT: {message}')</w:t>
        <w:br/>
        <w:br/>
        <w:t># Initialize data lists</w:t>
        <w:br/>
        <w:t>temperature_data = []</w:t>
        <w:br/>
        <w:t>humidity_data = []</w:t>
        <w:br/>
        <w:t>animal_temp_data = []</w:t>
        <w:br/>
        <w:br/>
        <w:t># Real-time monitoring loop (simulated)</w:t>
        <w:br/>
        <w:t>run = True</w:t>
        <w:br/>
        <w:t>while run:</w:t>
        <w:br/>
        <w:t xml:space="preserve">    temperature, humidity, animal_temp = read_sensors()</w:t>
        <w:br/>
        <w:br/>
        <w:t xml:space="preserve">    temperature_data.append(temperature)</w:t>
        <w:br/>
        <w:t xml:space="preserve">    humidity_data.append(humidity)</w:t>
        <w:br/>
        <w:t xml:space="preserve">    animal_temp_data.append(animal_temp)</w:t>
        <w:br/>
        <w:br/>
        <w:t xml:space="preserve">    if temperature &gt; 30:</w:t>
        <w:br/>
        <w:t xml:space="preserve">        send_alert('High ambient temperature detected!')</w:t>
        <w:br/>
        <w:t xml:space="preserve">    if humidity &lt; 30:</w:t>
        <w:br/>
        <w:t xml:space="preserve">        send_alert('Low humidity detected!')</w:t>
        <w:br/>
        <w:t xml:space="preserve">    if animal_temp &gt;= 39:</w:t>
        <w:br/>
        <w:t xml:space="preserve">        send_alert('High animal temperature detected!')</w:t>
        <w:br/>
        <w:br/>
        <w:t xml:space="preserve">    # Plotting real-time data</w:t>
        <w:br/>
        <w:t xml:space="preserve">    plt.clf()</w:t>
        <w:br/>
        <w:t xml:space="preserve">    plt.plot(temperature_data, label='Ambient Temperature')</w:t>
        <w:br/>
        <w:t xml:space="preserve">    plt.plot(humidity_data, label='Humidity')</w:t>
        <w:br/>
        <w:t xml:space="preserve">    plt.plot(animal_temp_data, label='Animal Temperature')</w:t>
        <w:br/>
        <w:t xml:space="preserve">    plt.legend()</w:t>
        <w:br/>
        <w:t xml:space="preserve">    plt.pause(1)</w:t>
        <w:br/>
        <w:br/>
        <w:t xml:space="preserve">    if len(temperature_data) &gt; 50:</w:t>
        <w:br/>
        <w:t xml:space="preserve">        run = False  # Stop after 50 readings (for simulation)</w:t>
        <w:br/>
      </w:r>
    </w:p>
    <w:p>
      <w:pPr>
        <w:pStyle w:val="Heading2"/>
      </w:pPr>
      <w:r>
        <w:t>Code 3: Same as Code 2 (Repeated for clarity)</w:t>
      </w:r>
    </w:p>
    <w:p>
      <w:r>
        <w:br/>
        <w:t>import time</w:t>
        <w:br/>
        <w:t>import random</w:t>
        <w:br/>
        <w:t>import matplotlib.pyplot as plt</w:t>
        <w:br/>
        <w:br/>
        <w:t># Simulated sensor reading function</w:t>
        <w:br/>
        <w:t>def read_sensors():</w:t>
        <w:br/>
        <w:t xml:space="preserve">    temperature = random.uniform(20.0, 35.0)  # Ambient temp (simulated)</w:t>
        <w:br/>
        <w:t xml:space="preserve">    humidity = random.uniform(20.0, 60.0)     # Humidity (simulated)</w:t>
        <w:br/>
        <w:t xml:space="preserve">    animal_temp = random.uniform(36.5, 40.0)  # Animal body temp (simulated)</w:t>
        <w:br/>
        <w:t xml:space="preserve">    return temperature, humidity, animal_temp</w:t>
        <w:br/>
        <w:br/>
        <w:t># Function to send alerts</w:t>
        <w:br/>
        <w:t>def send_alert(message):</w:t>
        <w:br/>
        <w:t xml:space="preserve">    print(f'ALERT: {message}')</w:t>
        <w:br/>
        <w:br/>
        <w:t># Initialize data lists</w:t>
        <w:br/>
        <w:t>temperature_data = []</w:t>
        <w:br/>
        <w:t>humidity_data = []</w:t>
        <w:br/>
        <w:t>animal_temp_data = []</w:t>
        <w:br/>
        <w:br/>
        <w:t># Real-time monitoring loop (simulated)</w:t>
        <w:br/>
        <w:t>run = True</w:t>
        <w:br/>
        <w:t>while run:</w:t>
        <w:br/>
        <w:t xml:space="preserve">    temperature, humidity, animal_temp = read_sensors()</w:t>
        <w:br/>
        <w:br/>
        <w:t xml:space="preserve">    temperature_data.append(temperature)</w:t>
        <w:br/>
        <w:t xml:space="preserve">    humidity_data.append(humidity)</w:t>
        <w:br/>
        <w:t xml:space="preserve">    animal_temp_data.append(animal_temp)</w:t>
        <w:br/>
        <w:br/>
        <w:t xml:space="preserve">    if temperature &gt; 30:</w:t>
        <w:br/>
        <w:t xml:space="preserve">        send_alert('High ambient temperature detected!')</w:t>
        <w:br/>
        <w:t xml:space="preserve">    if humidity &lt; 30:</w:t>
        <w:br/>
        <w:t xml:space="preserve">        send_alert('Low humidity detected!')</w:t>
        <w:br/>
        <w:t xml:space="preserve">    if animal_temp &gt;= 39:</w:t>
        <w:br/>
        <w:t xml:space="preserve">        send_alert('High animal temperature detected!')</w:t>
        <w:br/>
        <w:br/>
        <w:t xml:space="preserve">    # Plotting real-time data</w:t>
        <w:br/>
        <w:t xml:space="preserve">    plt.clf()</w:t>
        <w:br/>
        <w:t xml:space="preserve">    plt.plot(temperature_data, label='Ambient Temperature')</w:t>
        <w:br/>
        <w:t xml:space="preserve">    plt.plot(humidity_data, label='Humidity')</w:t>
        <w:br/>
        <w:t xml:space="preserve">    plt.plot(animal_temp_data, label='Animal Temperature')</w:t>
        <w:br/>
        <w:t xml:space="preserve">    plt.legend()</w:t>
        <w:br/>
        <w:t xml:space="preserve">    plt.pause(1)</w:t>
        <w:br/>
        <w:br/>
        <w:t xml:space="preserve">    if len(temperature_data) &gt; 50:</w:t>
        <w:br/>
        <w:t xml:space="preserve">        run = False  # Stop after 50 readings (for simulation)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